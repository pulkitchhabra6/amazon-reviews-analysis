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screen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work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back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box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good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defect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like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buy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maybe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open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use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could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come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brand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seller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mine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say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take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fraud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call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customer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next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turn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release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plus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face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much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money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even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dummy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month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look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unlock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pay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case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server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manufacture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return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would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wifi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hardware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light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people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fully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unlocked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verizon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ago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order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blacklist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sim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receive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fine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leave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stop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amp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charge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size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terrible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finger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grab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another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really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store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seem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well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oled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green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appointment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far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see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long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care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happen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want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quality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may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thing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feel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steel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fragile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think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protector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upset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number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match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become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