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great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love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use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camera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screen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work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like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good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best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buy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well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galaxy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fast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much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really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battery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everything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would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android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awesome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far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come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bixby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apps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thing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perfect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upgrade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nice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make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still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look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quality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say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way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excellent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plus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need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easy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take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happy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back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sound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life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purchase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also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picture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product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know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amaze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feel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set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ever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want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keep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first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little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beautiful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think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button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even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recommend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google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lot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video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absolutely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unlocked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expect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sim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old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find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every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definitely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cool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unlock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another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edge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worth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card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deal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play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without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