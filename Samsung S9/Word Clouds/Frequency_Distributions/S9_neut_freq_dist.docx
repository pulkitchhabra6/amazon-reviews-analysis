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screen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great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camera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good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like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android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work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use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much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app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make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need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say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take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bixby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mail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would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picture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yet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still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way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google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buy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really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battery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least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return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look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could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network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back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update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thing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plus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also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even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know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setting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apps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remove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seem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call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purchase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find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less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want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show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guess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reason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galaxy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life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come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able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turn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amaze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first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actually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live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move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clock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assistant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deactivate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since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fix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fragile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amazon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verizon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notification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search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contact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oh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review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think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another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matter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music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whatsapp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send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major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vpn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simply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